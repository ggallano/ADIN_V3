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D03EE8" w14:textId="77777777" w:rsidR="000140BF" w:rsidRPr="009D60B1" w:rsidRDefault="000140BF" w:rsidP="009D60B1"/>
    <w:p>
      <w:pPr>
        <w:pStyle w:val="Title"/>
      </w:pPr>
      <w:r>
        <w:t>Appendix A - Third Party License(s)</w:t>
      </w:r>
    </w:p>
    <w:p>
      <w:pPr>
        <w:pStyle w:val="Heading1"/>
      </w:pPr>
      <w:r>
        <w:t>Summary</w:t>
      </w:r>
    </w:p>
    <w:p/>
    <w:tbl>
      <w:tblPr>
        <w:tblStyle w:val="PlainTable1"/>
        <w:tblW w:type="auto" w:w="0"/>
        <w:tblLayout w:type="autofit"/>
        <w:tblLook w:firstColumn="1" w:firstRow="1" w:lastColumn="0" w:lastRow="0" w:noHBand="0" w:noVBand="1" w:val="04A0"/>
      </w:tblPr>
      <w:tblGrid>
        <w:gridCol w:w="3600"/>
        <w:gridCol w:w="3600"/>
        <w:gridCol w:w="3600"/>
      </w:tblGrid>
      <w:tr>
        <w:tc>
          <w:tcPr>
            <w:tcW w:type="dxa" w:w="3600"/>
          </w:tcPr>
          <w:p>
            <w:r>
              <w:t>License</w:t>
            </w:r>
          </w:p>
        </w:tc>
        <w:tc>
          <w:tcPr>
            <w:tcW w:type="dxa" w:w="3600"/>
          </w:tcPr>
          <w:p>
            <w:r>
              <w:t>SPDX-ID</w:t>
            </w:r>
          </w:p>
        </w:tc>
        <w:tc>
          <w:tcPr>
            <w:tcW w:type="dxa" w:w="3600"/>
          </w:tcPr>
          <w:p>
            <w:r>
              <w:t>Components</w:t>
            </w:r>
          </w:p>
        </w:tc>
      </w:tr>
      <w:tr>
        <w:tc>
          <w:tcPr>
            <w:tcW w:type="dxa" w:w="3600"/>
          </w:tcPr>
          <w:p>
            <w:r>
              <w:t>ADI SLA</w:t>
            </w:r>
          </w:p>
        </w:tc>
        <w:tc>
          <w:tcPr>
            <w:tcW w:type="dxa" w:w="3600"/>
          </w:tcPr>
          <w:p>
            <w:r/>
          </w:p>
        </w:tc>
        <w:tc>
          <w:tcPr>
            <w:tcW w:type="dxa" w:w="3600"/>
          </w:tcPr>
          <w:p>
            <w:r>
              <w:t>1</w:t>
            </w:r>
          </w:p>
        </w:tc>
      </w:tr>
      <w:tr>
        <w:tc>
          <w:tcPr>
            <w:tcW w:type="dxa" w:w="3600"/>
          </w:tcPr>
          <w:p>
            <w:r>
              <w:t>FTDI BSD-1-Clause</w:t>
            </w:r>
          </w:p>
        </w:tc>
        <w:tc>
          <w:tcPr>
            <w:tcW w:type="dxa" w:w="3600"/>
          </w:tcPr>
          <w:p>
            <w:r/>
          </w:p>
        </w:tc>
        <w:tc>
          <w:tcPr>
            <w:tcW w:type="dxa" w:w="3600"/>
          </w:tcPr>
          <w:p>
            <w:r>
              <w:t>1</w:t>
            </w:r>
          </w:p>
        </w:tc>
      </w:tr>
      <w:tr>
        <w:tc>
          <w:tcPr>
            <w:tcW w:type="dxa" w:w="3600"/>
          </w:tcPr>
          <w:p>
            <w:r>
              <w:t>MIT License</w:t>
            </w:r>
          </w:p>
        </w:tc>
        <w:tc>
          <w:tcPr>
            <w:tcW w:type="dxa" w:w="3600"/>
          </w:tcPr>
          <w:p>
            <w:r>
              <w:t>MIT</w:t>
            </w:r>
          </w:p>
        </w:tc>
        <w:tc>
          <w:tcPr>
            <w:tcW w:type="dxa" w:w="3600"/>
          </w:tcPr>
          <w:p>
            <w:r>
              <w:t>9</w:t>
            </w:r>
          </w:p>
        </w:tc>
      </w:tr>
    </w:tbl>
    <w:p>
      <w:pPr>
        <w:pStyle w:val="Heading1"/>
      </w:pPr>
      <w:r>
        <w:t>Contents</w:t>
      </w:r>
    </w:p>
    <w:p/>
    <w:tbl>
      <w:tblPr>
        <w:tblStyle w:val="PlainTable1"/>
        <w:tblW w:type="auto" w:w="0"/>
        <w:tblLayout w:type="autofit"/>
        <w:tblLook w:firstColumn="1" w:firstRow="1" w:lastColumn="0" w:lastRow="0" w:noHBand="0" w:noVBand="1" w:val="04A0"/>
      </w:tblPr>
      <w:tblGrid>
        <w:gridCol w:w="5400"/>
        <w:gridCol w:w="5400"/>
      </w:tblGrid>
      <w:tr>
        <w:tc>
          <w:tcPr>
            <w:tcW w:type="dxa" w:w="5400"/>
          </w:tcPr>
          <w:p>
            <w:r>
              <w:t>Component</w:t>
            </w:r>
          </w:p>
        </w:tc>
        <w:tc>
          <w:tcPr>
            <w:tcW w:type="dxa" w:w="5400"/>
          </w:tcPr>
          <w:p>
            <w:r>
              <w:t>License</w:t>
            </w:r>
          </w:p>
        </w:tc>
      </w:tr>
      <w:tr>
        <w:tc>
          <w:tcPr>
            <w:tcW w:type="dxa" w:w="5400"/>
          </w:tcPr>
          <w:p>
            <w:r>
              <w:t>ADI_generated_Code 1.0</w:t>
            </w:r>
          </w:p>
        </w:tc>
        <w:tc>
          <w:tcPr>
            <w:tcW w:type="dxa" w:w="5400"/>
          </w:tcPr>
          <w:p>
            <w:r>
              <w:t>ADI SLA</w:t>
            </w:r>
          </w:p>
        </w:tc>
      </w:tr>
      <w:tr>
        <w:tc>
          <w:tcPr>
            <w:tcW w:type="dxa" w:w="5400"/>
          </w:tcPr>
          <w:p>
            <w:r>
              <w:t>Avalonia 11.1.4</w:t>
            </w:r>
          </w:p>
        </w:tc>
        <w:tc>
          <w:tcPr>
            <w:tcW w:type="dxa" w:w="5400"/>
          </w:tcPr>
          <w:p>
            <w:r>
              <w:t>MIT License</w:t>
            </w:r>
          </w:p>
        </w:tc>
      </w:tr>
      <w:tr>
        <w:tc>
          <w:tcPr>
            <w:tcW w:type="dxa" w:w="5400"/>
          </w:tcPr>
          <w:p>
            <w:r>
              <w:t>Avalonia.Desktop 11.1.4</w:t>
            </w:r>
          </w:p>
        </w:tc>
        <w:tc>
          <w:tcPr>
            <w:tcW w:type="dxa" w:w="5400"/>
          </w:tcPr>
          <w:p>
            <w:r>
              <w:t>MIT License</w:t>
            </w:r>
          </w:p>
        </w:tc>
      </w:tr>
      <w:tr>
        <w:tc>
          <w:tcPr>
            <w:tcW w:type="dxa" w:w="5400"/>
          </w:tcPr>
          <w:p>
            <w:r>
              <w:t>Avalonia.Diagnostics 11.1.4</w:t>
            </w:r>
          </w:p>
        </w:tc>
        <w:tc>
          <w:tcPr>
            <w:tcW w:type="dxa" w:w="5400"/>
          </w:tcPr>
          <w:p>
            <w:r>
              <w:t>MIT License</w:t>
            </w:r>
          </w:p>
        </w:tc>
      </w:tr>
      <w:tr>
        <w:tc>
          <w:tcPr>
            <w:tcW w:type="dxa" w:w="5400"/>
          </w:tcPr>
          <w:p>
            <w:r>
              <w:t>Avalonia.Fonts.Inter 11.1.4</w:t>
            </w:r>
          </w:p>
        </w:tc>
        <w:tc>
          <w:tcPr>
            <w:tcW w:type="dxa" w:w="5400"/>
          </w:tcPr>
          <w:p>
            <w:r>
              <w:t>MIT License</w:t>
            </w:r>
          </w:p>
        </w:tc>
      </w:tr>
      <w:tr>
        <w:tc>
          <w:tcPr>
            <w:tcW w:type="dxa" w:w="5400"/>
          </w:tcPr>
          <w:p>
            <w:r>
              <w:t>Avalonia.Themes.Fluent 11.1.4</w:t>
            </w:r>
          </w:p>
        </w:tc>
        <w:tc>
          <w:tcPr>
            <w:tcW w:type="dxa" w:w="5400"/>
          </w:tcPr>
          <w:p>
            <w:r>
              <w:t>MIT License</w:t>
            </w:r>
          </w:p>
        </w:tc>
      </w:tr>
      <w:tr>
        <w:tc>
          <w:tcPr>
            <w:tcW w:type="dxa" w:w="5400"/>
          </w:tcPr>
          <w:p>
            <w:r>
              <w:t>FTDI drivers for .Net 1.2.1</w:t>
            </w:r>
          </w:p>
        </w:tc>
        <w:tc>
          <w:tcPr>
            <w:tcW w:type="dxa" w:w="5400"/>
          </w:tcPr>
          <w:p>
            <w:r>
              <w:t>FTDI BSD-1-Clause</w:t>
            </w:r>
          </w:p>
        </w:tc>
      </w:tr>
      <w:tr>
        <w:tc>
          <w:tcPr>
            <w:tcW w:type="dxa" w:w="5400"/>
          </w:tcPr>
          <w:p>
            <w:r>
              <w:t>JamesNK/Newtonsoft.Json 13.0.3</w:t>
            </w:r>
          </w:p>
        </w:tc>
        <w:tc>
          <w:tcPr>
            <w:tcW w:type="dxa" w:w="5400"/>
          </w:tcPr>
          <w:p>
            <w:r>
              <w:t>MIT License</w:t>
            </w:r>
          </w:p>
        </w:tc>
      </w:tr>
      <w:tr>
        <w:tc>
          <w:tcPr>
            <w:tcW w:type="dxa" w:w="5400"/>
          </w:tcPr>
          <w:p>
            <w:r>
              <w:t>Microsoft.Extensions.Configuration 8.0.0</w:t>
            </w:r>
          </w:p>
        </w:tc>
        <w:tc>
          <w:tcPr>
            <w:tcW w:type="dxa" w:w="5400"/>
          </w:tcPr>
          <w:p>
            <w:r>
              <w:t>MIT License</w:t>
            </w:r>
          </w:p>
        </w:tc>
      </w:tr>
      <w:tr>
        <w:tc>
          <w:tcPr>
            <w:tcW w:type="dxa" w:w="5400"/>
          </w:tcPr>
          <w:p>
            <w:r>
              <w:t>Microsoft.Extensions.Configuration.Json 8.0.1</w:t>
            </w:r>
          </w:p>
        </w:tc>
        <w:tc>
          <w:tcPr>
            <w:tcW w:type="dxa" w:w="5400"/>
          </w:tcPr>
          <w:p>
            <w:r>
              <w:t>MIT License</w:t>
            </w:r>
          </w:p>
        </w:tc>
      </w:tr>
      <w:tr>
        <w:tc>
          <w:tcPr>
            <w:tcW w:type="dxa" w:w="5400"/>
          </w:tcPr>
          <w:p>
            <w:r>
              <w:t>System.Management 8.0.0</w:t>
            </w:r>
          </w:p>
        </w:tc>
        <w:tc>
          <w:tcPr>
            <w:tcW w:type="dxa" w:w="5400"/>
          </w:tcPr>
          <w:p>
            <w:r>
              <w:t>MIT License</w:t>
            </w:r>
          </w:p>
        </w:tc>
      </w:tr>
    </w:tbl>
    <w:p>
      <w:pPr>
        <w:pStyle w:val="Heading1"/>
      </w:pPr>
      <w:r>
        <w:t>Licenses</w:t>
      </w:r>
    </w:p>
    <w:p/>
    <w:p>
      <w:r>
        <w:t>++++++++++++++++++++++++++++++++++++++++++++++++++++++++++++++++++++++++++++++++++++++++++++</w:t>
      </w:r>
    </w:p>
    <w:p>
      <w:r>
        <w:rPr>
          <w:b/>
        </w:rPr>
        <w:t>ADI_generated_Code 1.0</w:t>
      </w:r>
      <w:r>
        <w:br/>
      </w:r>
      <w:r>
        <w:t>License: ADI SLA</w:t>
        <w:br/>
      </w:r>
      <w:r>
        <w:t>License: ADI SLA</w:t>
      </w:r>
      <w:r>
        <w:br/>
      </w:r>
    </w:p>
    <w:p>
      <w:pPr>
        <w:pStyle w:val="LicenseText"/>
      </w:pPr>
      <w:r>
        <w:t>This software is provided under license by Analog Devices, Inc. Please refer to the relevant Software License Agreement for details.</w:t>
      </w:r>
    </w:p>
    <w:p/>
    <w:p>
      <w:r>
        <w:t>++++++++++++++++++++++++++++++++++++++++++++++++++++++++++++++++++++++++++++++++++++++++++++</w:t>
      </w:r>
    </w:p>
    <w:p>
      <w:r>
        <w:rPr>
          <w:b/>
        </w:rPr>
        <w:t>Avalonia 11.1.4</w:t>
      </w:r>
      <w:r>
        <w:br/>
      </w:r>
      <w:r>
        <w:t>License: MIT License</w:t>
        <w:br/>
      </w:r>
      <w:r>
        <w:t xml:space="preserve">Download Page: </w:t>
      </w:r>
      <w:hyperlink r:id="rId12">
        <w:r>
          <w:rPr>
            <w:color w:val="0000FF"/>
          </w:rPr>
          <w:t>https://www.nuget.org/packages/Avalonia/11.1.4</w:t>
        </w:r>
      </w:hyperlink>
      <w:r>
        <w:br/>
      </w:r>
      <w:r>
        <w:t>License: MIT License</w:t>
      </w:r>
      <w:r>
        <w:t xml:space="preserve"> (SPDX-License-Identifier: MIT)</w:t>
      </w:r>
      <w:r>
        <w:br/>
      </w:r>
    </w:p>
    <w:p>
      <w:pPr>
        <w:pStyle w:val="LicenseText"/>
      </w:pPr>
      <w:r>
        <w:t>The MIT License (MIT)</w:t>
        <w:br/>
        <w:br/>
        <w:t>Copyright (c) AvaloniaUI OÜ All Rights Reserved</w:t>
        <w:br/>
        <w:b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br/>
        <w:br/>
        <w:t>The above copyright notice and this permission notice shall be included in all copies or substantial portions of the Software.</w:t>
        <w:br/>
        <w:b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p>
      <w:r>
        <w:t>++++++++++++++++++++++++++++++++++++++++++++++++++++++++++++++++++++++++++++++++++++++++++++</w:t>
      </w:r>
    </w:p>
    <w:p>
      <w:r>
        <w:rPr>
          <w:b/>
        </w:rPr>
        <w:t>Avalonia.Desktop 11.1.4</w:t>
      </w:r>
      <w:r>
        <w:br/>
      </w:r>
      <w:r>
        <w:t>License: MIT License</w:t>
        <w:br/>
      </w:r>
      <w:r>
        <w:t xml:space="preserve">Download Page: </w:t>
      </w:r>
      <w:hyperlink r:id="rId13">
        <w:r>
          <w:rPr>
            <w:color w:val="0000FF"/>
          </w:rPr>
          <w:t>https://www.nuget.org/packages/Avalonia.Desktop/11.1.4</w:t>
        </w:r>
      </w:hyperlink>
      <w:r>
        <w:br/>
      </w:r>
      <w:r>
        <w:t>License: MIT License</w:t>
      </w:r>
      <w:r>
        <w:t xml:space="preserve"> (SPDX-License-Identifier: MIT)</w:t>
      </w:r>
      <w:r>
        <w:br/>
      </w:r>
    </w:p>
    <w:p>
      <w:pPr>
        <w:pStyle w:val="LicenseText"/>
      </w:pPr>
      <w:r>
        <w:t>The MIT License (MIT)</w:t>
        <w:br/>
        <w:br/>
        <w:t>Copyright (c) AvaloniaUI OÜ All Rights Reserved</w:t>
        <w:br/>
        <w:b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br/>
        <w:br/>
        <w:t>The above copyright notice and this permission notice shall be included in all copies or substantial portions of the Software.</w:t>
        <w:br/>
        <w:b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p>
      <w:r>
        <w:t>++++++++++++++++++++++++++++++++++++++++++++++++++++++++++++++++++++++++++++++++++++++++++++</w:t>
      </w:r>
    </w:p>
    <w:p>
      <w:r>
        <w:rPr>
          <w:b/>
        </w:rPr>
        <w:t>Avalonia.Diagnostics 11.1.4</w:t>
      </w:r>
      <w:r>
        <w:br/>
      </w:r>
      <w:r>
        <w:t>License: MIT License</w:t>
        <w:br/>
      </w:r>
      <w:r>
        <w:t xml:space="preserve">Download Page: </w:t>
      </w:r>
      <w:hyperlink r:id="rId14">
        <w:r>
          <w:rPr>
            <w:color w:val="0000FF"/>
          </w:rPr>
          <w:t>https://www.nuget.org/packages/Avalonia.Diagnostics/11.1.4</w:t>
        </w:r>
      </w:hyperlink>
      <w:r>
        <w:br/>
      </w:r>
      <w:r>
        <w:t>License: MIT License</w:t>
      </w:r>
      <w:r>
        <w:t xml:space="preserve"> (SPDX-License-Identifier: MIT)</w:t>
      </w:r>
      <w:r>
        <w:br/>
      </w:r>
    </w:p>
    <w:p>
      <w:pPr>
        <w:pStyle w:val="LicenseText"/>
      </w:pPr>
      <w:r>
        <w:t>The MIT License</w:t>
        <w:br/>
        <w:t>===============</w:t>
        <w:br/>
        <w:br/>
        <w:t>Copyright (c) &lt;year&gt; &lt;copyright holders&gt;</w:t>
        <w:br/>
        <w:br/>
        <w:t>Permission is hereby granted, free of charge, to any person obtaining a copy of</w:t>
        <w:br/>
        <w:t>this software and associated documentation files (the "Software"), to deal in the</w:t>
        <w:br/>
        <w:t>Software without restriction, including without limitation the rights to use,</w:t>
        <w:br/>
        <w:t>copy, modify, merge, publish, distribute, sublicense, and/or sell copies of the</w:t>
        <w:br/>
        <w:t>Software, and to permit persons to whom the Software is furnished to do so,</w:t>
        <w:br/>
        <w:t>subject to the following conditions:</w:t>
        <w:br/>
        <w:br/>
        <w:t>The above copyright notice and this permission notice shall be included in all</w:t>
        <w:br/>
        <w:t>copies or substantial portions of the Software.</w:t>
        <w:br/>
        <w:br/>
        <w:t>THE SOFTWARE IS PROVIDED "AS IS", WITHOUT WARRANTY OF ANY KIND, EXPRESS OR</w:t>
        <w:br/>
        <w:t>IMPLIED, INCLUDING BUT NOT LIMITED TO THE WARRANTIES OF MERCHANTABILITY, FITNESS</w:t>
        <w:br/>
        <w:t>FOR A PARTICULAR PURPOSE AND NONINFRINGEMENT. IN NO EVENT SHALL THE AUTHORS OR</w:t>
        <w:br/>
        <w:t>COPYRIGHT HOLDERS BE LIABLE FOR ANY CLAIM, DAMAGES OR OTHER LIABILITY, WHETHER IN</w:t>
        <w:br/>
        <w:t>AN ACTION OF CONTRACT, TORT OR OTHERWISE, ARISING FROM, OUT OF OR IN CONNECTION</w:t>
        <w:br/>
        <w:t>WITH THE SOFTWARE OR THE USE OR OTHER DEALINGS IN THE SOFTWARE.</w:t>
      </w:r>
    </w:p>
    <w:p/>
    <w:p>
      <w:r>
        <w:t>++++++++++++++++++++++++++++++++++++++++++++++++++++++++++++++++++++++++++++++++++++++++++++</w:t>
      </w:r>
    </w:p>
    <w:p>
      <w:r>
        <w:rPr>
          <w:b/>
        </w:rPr>
        <w:t>Avalonia.Fonts.Inter 11.1.4</w:t>
      </w:r>
      <w:r>
        <w:br/>
      </w:r>
      <w:r>
        <w:t>License: MIT License</w:t>
        <w:br/>
      </w:r>
      <w:r>
        <w:t xml:space="preserve">Download Page: </w:t>
      </w:r>
      <w:hyperlink r:id="rId15">
        <w:r>
          <w:rPr>
            <w:color w:val="0000FF"/>
          </w:rPr>
          <w:t>https://www.nuget.org/packages/Avalonia.Fonts.Inter/11.1.4</w:t>
        </w:r>
      </w:hyperlink>
      <w:r>
        <w:br/>
      </w:r>
      <w:r>
        <w:t>License: MIT License</w:t>
      </w:r>
      <w:r>
        <w:t xml:space="preserve"> (SPDX-License-Identifier: MIT)</w:t>
      </w:r>
      <w:r>
        <w:br/>
      </w:r>
    </w:p>
    <w:p>
      <w:pPr>
        <w:pStyle w:val="LicenseText"/>
      </w:pPr>
      <w:r>
        <w:t>The MIT License</w:t>
        <w:br/>
        <w:t>===============</w:t>
        <w:br/>
        <w:br/>
        <w:t>Copyright (c) &lt;year&gt; &lt;copyright holders&gt;</w:t>
        <w:br/>
        <w:br/>
        <w:t>Permission is hereby granted, free of charge, to any person obtaining a copy of</w:t>
        <w:br/>
        <w:t>this software and associated documentation files (the "Software"), to deal in the</w:t>
        <w:br/>
        <w:t>Software without restriction, including without limitation the rights to use,</w:t>
        <w:br/>
        <w:t>copy, modify, merge, publish, distribute, sublicense, and/or sell copies of the</w:t>
        <w:br/>
        <w:t>Software, and to permit persons to whom the Software is furnished to do so,</w:t>
        <w:br/>
        <w:t>subject to the following conditions:</w:t>
        <w:br/>
        <w:br/>
        <w:t>The above copyright notice and this permission notice shall be included in all</w:t>
        <w:br/>
        <w:t>copies or substantial portions of the Software.</w:t>
        <w:br/>
        <w:br/>
        <w:t>THE SOFTWARE IS PROVIDED "AS IS", WITHOUT WARRANTY OF ANY KIND, EXPRESS OR</w:t>
        <w:br/>
        <w:t>IMPLIED, INCLUDING BUT NOT LIMITED TO THE WARRANTIES OF MERCHANTABILITY, FITNESS</w:t>
        <w:br/>
        <w:t>FOR A PARTICULAR PURPOSE AND NONINFRINGEMENT. IN NO EVENT SHALL THE AUTHORS OR</w:t>
        <w:br/>
        <w:t>COPYRIGHT HOLDERS BE LIABLE FOR ANY CLAIM, DAMAGES OR OTHER LIABILITY, WHETHER IN</w:t>
        <w:br/>
        <w:t>AN ACTION OF CONTRACT, TORT OR OTHERWISE, ARISING FROM, OUT OF OR IN CONNECTION</w:t>
        <w:br/>
        <w:t>WITH THE SOFTWARE OR THE USE OR OTHER DEALINGS IN THE SOFTWARE.</w:t>
      </w:r>
    </w:p>
    <w:p/>
    <w:p>
      <w:r>
        <w:t>++++++++++++++++++++++++++++++++++++++++++++++++++++++++++++++++++++++++++++++++++++++++++++</w:t>
      </w:r>
    </w:p>
    <w:p>
      <w:r>
        <w:rPr>
          <w:b/>
        </w:rPr>
        <w:t>Avalonia.Themes.Fluent 11.1.4</w:t>
      </w:r>
      <w:r>
        <w:br/>
      </w:r>
      <w:r>
        <w:t>License: MIT License</w:t>
        <w:br/>
      </w:r>
      <w:r>
        <w:t xml:space="preserve">Download Page: </w:t>
      </w:r>
      <w:hyperlink r:id="rId16">
        <w:r>
          <w:rPr>
            <w:color w:val="0000FF"/>
          </w:rPr>
          <w:t>https://www.nuget.org/packages/Avalonia.Themes.Fluent/11.1.4</w:t>
        </w:r>
      </w:hyperlink>
      <w:r>
        <w:br/>
      </w:r>
      <w:r>
        <w:t>License: MIT License</w:t>
      </w:r>
      <w:r>
        <w:t xml:space="preserve"> (SPDX-License-Identifier: MIT)</w:t>
      </w:r>
      <w:r>
        <w:br/>
      </w:r>
    </w:p>
    <w:p>
      <w:pPr>
        <w:pStyle w:val="LicenseText"/>
      </w:pPr>
      <w:r>
        <w:t>The MIT License</w:t>
        <w:br/>
        <w:t>===============</w:t>
        <w:br/>
        <w:br/>
        <w:t>Copyright (c) &lt;year&gt; &lt;copyright holders&gt;</w:t>
        <w:br/>
        <w:br/>
        <w:t>Permission is hereby granted, free of charge, to any person obtaining a copy of</w:t>
        <w:br/>
        <w:t>this software and associated documentation files (the "Software"), to deal in the</w:t>
        <w:br/>
        <w:t>Software without restriction, including without limitation the rights to use,</w:t>
        <w:br/>
        <w:t>copy, modify, merge, publish, distribute, sublicense, and/or sell copies of the</w:t>
        <w:br/>
        <w:t>Software, and to permit persons to whom the Software is furnished to do so,</w:t>
        <w:br/>
        <w:t>subject to the following conditions:</w:t>
        <w:br/>
        <w:br/>
        <w:t>The above copyright notice and this permission notice shall be included in all</w:t>
        <w:br/>
        <w:t>copies or substantial portions of the Software.</w:t>
        <w:br/>
        <w:br/>
        <w:t>THE SOFTWARE IS PROVIDED "AS IS", WITHOUT WARRANTY OF ANY KIND, EXPRESS OR</w:t>
        <w:br/>
        <w:t>IMPLIED, INCLUDING BUT NOT LIMITED TO THE WARRANTIES OF MERCHANTABILITY, FITNESS</w:t>
        <w:br/>
        <w:t>FOR A PARTICULAR PURPOSE AND NONINFRINGEMENT. IN NO EVENT SHALL THE AUTHORS OR</w:t>
        <w:br/>
        <w:t>COPYRIGHT HOLDERS BE LIABLE FOR ANY CLAIM, DAMAGES OR OTHER LIABILITY, WHETHER IN</w:t>
        <w:br/>
        <w:t>AN ACTION OF CONTRACT, TORT OR OTHERWISE, ARISING FROM, OUT OF OR IN CONNECTION</w:t>
        <w:br/>
        <w:t>WITH THE SOFTWARE OR THE USE OR OTHER DEALINGS IN THE SOFTWARE.</w:t>
      </w:r>
    </w:p>
    <w:p/>
    <w:p>
      <w:r>
        <w:t>++++++++++++++++++++++++++++++++++++++++++++++++++++++++++++++++++++++++++++++++++++++++++++</w:t>
      </w:r>
    </w:p>
    <w:p>
      <w:r>
        <w:rPr>
          <w:b/>
        </w:rPr>
        <w:t>FTDI drivers for .Net 1.2.1</w:t>
      </w:r>
      <w:r>
        <w:br/>
      </w:r>
      <w:r>
        <w:t>License: FTDI BSD-1-Clause</w:t>
        <w:br/>
      </w:r>
      <w:r>
        <w:t xml:space="preserve">Download Page: </w:t>
      </w:r>
      <w:hyperlink r:id="rId17">
        <w:r>
          <w:rPr>
            <w:color w:val="0000FF"/>
          </w:rPr>
          <w:t>https://www.nuget.org/packages/FTD2XX.Net/1.2.1</w:t>
        </w:r>
      </w:hyperlink>
      <w:r>
        <w:br/>
      </w:r>
      <w:r>
        <w:t>License: FTDI BSD-1-Clause</w:t>
      </w:r>
      <w:r>
        <w:br/>
      </w:r>
    </w:p>
    <w:p>
      <w:pPr>
        <w:pStyle w:val="LicenseText"/>
      </w:pPr>
      <w:r>
        <w:t>Copyright © 2007-2013 Future Technology Devices International Limited</w:t>
        <w:br/>
        <w:br/>
        <w:t>FTDI FTD2XX_NET.dll may be used only in conjunction with products based</w:t>
        <w:br/>
        <w:t>on FTDI parts.</w:t>
        <w:br/>
        <w:br/>
        <w:t>THIS SOFTWARE IS PROVIDED BY FUTURE TECHNOLOGY DEVICES INTERNATIONAL</w:t>
        <w:br/>
        <w:t>LIMITED ``AS IS'' AND ANY EXPRESS OR IMPLIED WARRANTIES, INCLUDING, BUT</w:t>
        <w:br/>
        <w:t>NOT LIMITED TO, THE IMPLIED WARRANTIES OF MERCHANTABILITY AND FITNESS FOR</w:t>
        <w:br/>
        <w:t>A PARTICULAR PURPOSE ARE DISCLAIMED. IN NO EVENT SHALL FUTURE TECHNOLOGY</w:t>
        <w:br/>
        <w:t>DEVICES INTERNATIONAL LIMITED BE LIABLE FOR ANY DIRECT, INDIRECT,</w:t>
        <w:br/>
        <w:t>INCIDENTAL, SPECIAL, EXEMPLARY, OR CONSEQUENTIAL DAMAGES (INCLUDING,</w:t>
        <w:br/>
        <w:t>BUT NOT LIMITED TO, PROCUREMENT OF SUBSTITUTE GOODS OR SERVICES; LOSS OF</w:t>
        <w:br/>
        <w:t>USE, DATA, OR PROFITS; OR BUSINESS INTERRUPTION) HOWEVER CAUSED AND ON</w:t>
        <w:br/>
        <w:t>ANY THEORY OF LIABILITY, WHETHER IN CONTRACT, STRICT LIABILITY, OR TORT</w:t>
        <w:br/>
        <w:t>(INCLUDING NEGLIGENCE OR OTHERWISE) ARISING IN ANY WAY OUT OF THE USE</w:t>
        <w:br/>
        <w:t>OF THIS SOFTWARE, EVEN IF ADVISED OF THE POSSIBILITY OF SUCH DAMAGE.</w:t>
        <w:br/>
        <w:br/>
        <w:t>ALL FTDI COMPONENTS MAY BE DISTRIBUTED IN ANY FORM AS LONG AS OUR LICENSE</w:t>
        <w:br/>
        <w:t>INFORMATION IS NOT MODIFIED.</w:t>
        <w:br/>
      </w:r>
    </w:p>
    <w:p/>
    <w:p>
      <w:r>
        <w:t>++++++++++++++++++++++++++++++++++++++++++++++++++++++++++++++++++++++++++++++++++++++++++++</w:t>
      </w:r>
    </w:p>
    <w:p>
      <w:r>
        <w:rPr>
          <w:b/>
        </w:rPr>
        <w:t>JamesNK/Newtonsoft.Json 13.0.3</w:t>
      </w:r>
      <w:r>
        <w:br/>
      </w:r>
      <w:r>
        <w:t>License: MIT License</w:t>
        <w:br/>
      </w:r>
      <w:r>
        <w:t xml:space="preserve">Download Page: </w:t>
      </w:r>
      <w:hyperlink r:id="rId18">
        <w:r>
          <w:rPr>
            <w:color w:val="0000FF"/>
          </w:rPr>
          <w:t>https://www.nuget.org/packages/Newtonsoft.Json/13.0.3</w:t>
        </w:r>
      </w:hyperlink>
      <w:r>
        <w:br/>
      </w:r>
      <w:r>
        <w:t>License: MIT License</w:t>
      </w:r>
      <w:r>
        <w:t xml:space="preserve"> (SPDX-License-Identifier: MIT)</w:t>
      </w:r>
      <w:r>
        <w:br/>
      </w:r>
    </w:p>
    <w:p>
      <w:pPr>
        <w:pStyle w:val="LicenseText"/>
      </w:pPr>
      <w:r>
        <w:t>The MIT License (MIT)</w:t>
        <w:br/>
        <w:br/>
        <w:t>Copyright (c) 2007 James Newton-King</w:t>
        <w:br/>
        <w:b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br/>
        <w:br/>
        <w:t>The above copyright notice and this permission notice shall be included in all copies or substantial portions of the Software.</w:t>
        <w:br/>
        <w:b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p>
      <w:r>
        <w:t>++++++++++++++++++++++++++++++++++++++++++++++++++++++++++++++++++++++++++++++++++++++++++++</w:t>
      </w:r>
    </w:p>
    <w:p>
      <w:r>
        <w:rPr>
          <w:b/>
        </w:rPr>
        <w:t>Microsoft.Extensions.Configuration 8.0.0</w:t>
      </w:r>
      <w:r>
        <w:br/>
      </w:r>
      <w:r>
        <w:t>License: MIT License</w:t>
        <w:br/>
      </w:r>
      <w:r>
        <w:t xml:space="preserve">Download Page: </w:t>
      </w:r>
      <w:hyperlink r:id="rId19">
        <w:r>
          <w:rPr>
            <w:color w:val="0000FF"/>
          </w:rPr>
          <w:t>https://www.nuget.org/packages/Microsoft.Extensions.Configuration/8.0.0</w:t>
        </w:r>
      </w:hyperlink>
      <w:r>
        <w:br/>
      </w:r>
      <w:r>
        <w:t>License: MIT License</w:t>
      </w:r>
      <w:r>
        <w:t xml:space="preserve"> (SPDX-License-Identifier: MIT)</w:t>
      </w:r>
      <w:r>
        <w:br/>
      </w:r>
    </w:p>
    <w:p>
      <w:pPr>
        <w:pStyle w:val="LicenseText"/>
      </w:pPr>
      <w:r>
        <w:t>The MIT License</w:t>
        <w:br/>
        <w:t>===============</w:t>
        <w:br/>
        <w:br/>
        <w:t>Copyright (c) &lt;year&gt; &lt;copyright holders&gt;</w:t>
        <w:br/>
        <w:br/>
        <w:t>Permission is hereby granted, free of charge, to any person obtaining a copy of</w:t>
        <w:br/>
        <w:t>this software and associated documentation files (the "Software"), to deal in the</w:t>
        <w:br/>
        <w:t>Software without restriction, including without limitation the rights to use,</w:t>
        <w:br/>
        <w:t>copy, modify, merge, publish, distribute, sublicense, and/or sell copies of the</w:t>
        <w:br/>
        <w:t>Software, and to permit persons to whom the Software is furnished to do so,</w:t>
        <w:br/>
        <w:t>subject to the following conditions:</w:t>
        <w:br/>
        <w:br/>
        <w:t>The above copyright notice and this permission notice shall be included in all</w:t>
        <w:br/>
        <w:t>copies or substantial portions of the Software.</w:t>
        <w:br/>
        <w:br/>
        <w:t>THE SOFTWARE IS PROVIDED "AS IS", WITHOUT WARRANTY OF ANY KIND, EXPRESS OR</w:t>
        <w:br/>
        <w:t>IMPLIED, INCLUDING BUT NOT LIMITED TO THE WARRANTIES OF MERCHANTABILITY, FITNESS</w:t>
        <w:br/>
        <w:t>FOR A PARTICULAR PURPOSE AND NONINFRINGEMENT. IN NO EVENT SHALL THE AUTHORS OR</w:t>
        <w:br/>
        <w:t>COPYRIGHT HOLDERS BE LIABLE FOR ANY CLAIM, DAMAGES OR OTHER LIABILITY, WHETHER IN</w:t>
        <w:br/>
        <w:t>AN ACTION OF CONTRACT, TORT OR OTHERWISE, ARISING FROM, OUT OF OR IN CONNECTION</w:t>
        <w:br/>
        <w:t>WITH THE SOFTWARE OR THE USE OR OTHER DEALINGS IN THE SOFTWARE.</w:t>
      </w:r>
    </w:p>
    <w:p/>
    <w:p>
      <w:r>
        <w:t>++++++++++++++++++++++++++++++++++++++++++++++++++++++++++++++++++++++++++++++++++++++++++++</w:t>
      </w:r>
    </w:p>
    <w:p>
      <w:r>
        <w:rPr>
          <w:b/>
        </w:rPr>
        <w:t>Microsoft.Extensions.Configuration.Json 8.0.1</w:t>
      </w:r>
      <w:r>
        <w:br/>
      </w:r>
      <w:r>
        <w:t>License: MIT License</w:t>
        <w:br/>
      </w:r>
      <w:r>
        <w:t xml:space="preserve">Download Page: </w:t>
      </w:r>
      <w:hyperlink r:id="rId20">
        <w:r>
          <w:rPr>
            <w:color w:val="0000FF"/>
          </w:rPr>
          <w:t>https://www.nuget.org/packages/Microsoft.Extensions.Configuration.Json/8.0.1</w:t>
        </w:r>
      </w:hyperlink>
      <w:r>
        <w:br/>
      </w:r>
      <w:r>
        <w:t>License: MIT License</w:t>
      </w:r>
      <w:r>
        <w:t xml:space="preserve"> (SPDX-License-Identifier: MIT)</w:t>
      </w:r>
      <w:r>
        <w:br/>
      </w:r>
    </w:p>
    <w:p>
      <w:pPr>
        <w:pStyle w:val="LicenseText"/>
      </w:pPr>
      <w:r>
        <w:t>The MIT License</w:t>
        <w:br/>
        <w:t>===============</w:t>
        <w:br/>
        <w:br/>
        <w:t>Copyright (c) &lt;year&gt; &lt;copyright holders&gt;</w:t>
        <w:br/>
        <w:br/>
        <w:t>Permission is hereby granted, free of charge, to any person obtaining a copy of</w:t>
        <w:br/>
        <w:t>this software and associated documentation files (the "Software"), to deal in the</w:t>
        <w:br/>
        <w:t>Software without restriction, including without limitation the rights to use,</w:t>
        <w:br/>
        <w:t>copy, modify, merge, publish, distribute, sublicense, and/or sell copies of the</w:t>
        <w:br/>
        <w:t>Software, and to permit persons to whom the Software is furnished to do so,</w:t>
        <w:br/>
        <w:t>subject to the following conditions:</w:t>
        <w:br/>
        <w:br/>
        <w:t>The above copyright notice and this permission notice shall be included in all</w:t>
        <w:br/>
        <w:t>copies or substantial portions of the Software.</w:t>
        <w:br/>
        <w:br/>
        <w:t>THE SOFTWARE IS PROVIDED "AS IS", WITHOUT WARRANTY OF ANY KIND, EXPRESS OR</w:t>
        <w:br/>
        <w:t>IMPLIED, INCLUDING BUT NOT LIMITED TO THE WARRANTIES OF MERCHANTABILITY, FITNESS</w:t>
        <w:br/>
        <w:t>FOR A PARTICULAR PURPOSE AND NONINFRINGEMENT. IN NO EVENT SHALL THE AUTHORS OR</w:t>
        <w:br/>
        <w:t>COPYRIGHT HOLDERS BE LIABLE FOR ANY CLAIM, DAMAGES OR OTHER LIABILITY, WHETHER IN</w:t>
        <w:br/>
        <w:t>AN ACTION OF CONTRACT, TORT OR OTHERWISE, ARISING FROM, OUT OF OR IN CONNECTION</w:t>
        <w:br/>
        <w:t>WITH THE SOFTWARE OR THE USE OR OTHER DEALINGS IN THE SOFTWARE.</w:t>
      </w:r>
    </w:p>
    <w:p/>
    <w:p>
      <w:r>
        <w:t>++++++++++++++++++++++++++++++++++++++++++++++++++++++++++++++++++++++++++++++++++++++++++++</w:t>
      </w:r>
    </w:p>
    <w:p>
      <w:r>
        <w:rPr>
          <w:b/>
        </w:rPr>
        <w:t>System.Management 8.0.0</w:t>
      </w:r>
      <w:r>
        <w:br/>
      </w:r>
      <w:r>
        <w:t>License: MIT License</w:t>
        <w:br/>
      </w:r>
      <w:r>
        <w:t xml:space="preserve">Download Page: </w:t>
      </w:r>
      <w:hyperlink r:id="rId21">
        <w:r>
          <w:rPr>
            <w:color w:val="0000FF"/>
          </w:rPr>
          <w:t>https://www.nuget.org/packages/System.Management/8.0.0</w:t>
        </w:r>
      </w:hyperlink>
      <w:r>
        <w:br/>
      </w:r>
      <w:r>
        <w:t>License: MIT License</w:t>
      </w:r>
      <w:r>
        <w:t xml:space="preserve"> (SPDX-License-Identifier: MIT)</w:t>
      </w:r>
      <w:r>
        <w:br/>
      </w:r>
    </w:p>
    <w:p>
      <w:pPr>
        <w:pStyle w:val="LicenseText"/>
      </w:pPr>
      <w:r>
        <w:t>The MIT License</w:t>
        <w:br/>
        <w:t>===============</w:t>
        <w:br/>
        <w:br/>
        <w:t>Copyright (c) &lt;year&gt; &lt;copyright holders&gt;</w:t>
        <w:br/>
        <w:br/>
        <w:t>Permission is hereby granted, free of charge, to any person obtaining a copy of</w:t>
        <w:br/>
        <w:t>this software and associated documentation files (the "Software"), to deal in the</w:t>
        <w:br/>
        <w:t>Software without restriction, including without limitation the rights to use,</w:t>
        <w:br/>
        <w:t>copy, modify, merge, publish, distribute, sublicense, and/or sell copies of the</w:t>
        <w:br/>
        <w:t>Software, and to permit persons to whom the Software is furnished to do so,</w:t>
        <w:br/>
        <w:t>subject to the following conditions:</w:t>
        <w:br/>
        <w:br/>
        <w:t>The above copyright notice and this permission notice shall be included in all</w:t>
        <w:br/>
        <w:t>copies or substantial portions of the Software.</w:t>
        <w:br/>
        <w:br/>
        <w:t>THE SOFTWARE IS PROVIDED "AS IS", WITHOUT WARRANTY OF ANY KIND, EXPRESS OR</w:t>
        <w:br/>
        <w:t>IMPLIED, INCLUDING BUT NOT LIMITED TO THE WARRANTIES OF MERCHANTABILITY, FITNESS</w:t>
        <w:br/>
        <w:t>FOR A PARTICULAR PURPOSE AND NONINFRINGEMENT. IN NO EVENT SHALL THE AUTHORS OR</w:t>
        <w:br/>
        <w:t>COPYRIGHT HOLDERS BE LIABLE FOR ANY CLAIM, DAMAGES OR OTHER LIABILITY, WHETHER IN</w:t>
        <w:br/>
        <w:t>AN ACTION OF CONTRACT, TORT OR OTHERWISE, ARISING FROM, OUT OF OR IN CONNECTION</w:t>
        <w:br/>
        <w:t>WITH THE SOFTWARE OR THE USE OR OTHER DEALINGS IN THE SOFTWARE.</w:t>
      </w:r>
    </w:p>
    <w:p/>
    <w:p>
      <w:pPr>
        <w:pStyle w:val="Heading1"/>
      </w:pPr>
      <w:r>
        <w:t>Copyrights</w:t>
      </w:r>
    </w:p>
    <w:p/>
    <w:p>
      <w:r>
        <w:t>++++++++++++++++++++++++++++++++++++++++++++++++++++++++++++++++++++++++++++++++++++++++++++</w:t>
      </w:r>
    </w:p>
    <w:p>
      <w:r>
        <w:rPr>
          <w:b/>
        </w:rPr>
        <w:t>Microsoft.Extensions.Configuration 8.0.0</w:t>
      </w:r>
      <w:r>
        <w:br/>
      </w:r>
      <w:r>
        <w:t>? Microsoft Corporation. All rights reserved.</w:t>
      </w:r>
      <w:r>
        <w:br/>
      </w:r>
    </w:p>
    <w:p>
      <w:r>
        <w:t>++++++++++++++++++++++++++++++++++++++++++++++++++++++++++++++++++++++++++++++++++++++++++++</w:t>
      </w:r>
    </w:p>
    <w:p>
      <w:r>
        <w:rPr>
          <w:b/>
        </w:rPr>
        <w:t>System.Management 8.0.0</w:t>
      </w:r>
      <w:r>
        <w:br/>
      </w:r>
      <w:r>
        <w:t>? Microsoft Corporation. All rights reserved.</w:t>
      </w:r>
      <w:r>
        <w:br/>
      </w:r>
    </w:p>
    <w:sectPr w:rsidR="000140BF" w:rsidRPr="009D60B1" w:rsidSect="009D60B1">
      <w:headerReference w:type="default" r:id="rId8"/>
      <w:foot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6FBA3C" w14:textId="77777777" w:rsidR="00F024D4" w:rsidRDefault="00F024D4" w:rsidP="001C3C5B">
      <w:pPr>
        <w:spacing w:after="0" w:line="240" w:lineRule="auto"/>
      </w:pPr>
      <w:r>
        <w:separator/>
      </w:r>
    </w:p>
  </w:endnote>
  <w:endnote w:type="continuationSeparator" w:id="0">
    <w:p w14:paraId="0B8DC974" w14:textId="77777777" w:rsidR="00F024D4" w:rsidRDefault="00F024D4" w:rsidP="001C3C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Courier">
    <w:panose1 w:val="00000000000000000000"/>
    <w:charset w:val="00"/>
    <w:family w:val="auto"/>
    <w:pitch w:val="variable"/>
    <w:sig w:usb0="00000003" w:usb1="00000000" w:usb2="00000000" w:usb3="00000000" w:csb0="00000003" w:csb1="00000000"/>
  </w:font>
  <w:font w:name="ADILogo">
    <w:altName w:val="Courier New"/>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5B1E1A" w14:textId="77777777" w:rsidR="001C3C5B" w:rsidRPr="00002AE0" w:rsidRDefault="001C3C5B" w:rsidP="001C3C5B">
    <w:pPr>
      <w:pStyle w:val="Footer"/>
      <w:framePr w:wrap="around" w:vAnchor="text" w:hAnchor="margin" w:xAlign="right" w:y="1"/>
      <w:rPr>
        <w:rStyle w:val="PageNumber"/>
        <w:rFonts w:cs="Arial"/>
        <w:sz w:val="16"/>
        <w:szCs w:val="16"/>
      </w:rPr>
    </w:pPr>
    <w:r w:rsidRPr="00002AE0">
      <w:rPr>
        <w:rStyle w:val="PageNumber"/>
        <w:rFonts w:cs="Arial"/>
        <w:sz w:val="16"/>
        <w:szCs w:val="16"/>
      </w:rPr>
      <w:t xml:space="preserve">Page </w:t>
    </w:r>
    <w:r w:rsidRPr="00002AE0">
      <w:rPr>
        <w:rStyle w:val="PageNumber"/>
        <w:rFonts w:cs="Arial"/>
        <w:sz w:val="16"/>
        <w:szCs w:val="16"/>
      </w:rPr>
      <w:fldChar w:fldCharType="begin"/>
    </w:r>
    <w:r w:rsidRPr="00002AE0">
      <w:rPr>
        <w:rStyle w:val="PageNumber"/>
        <w:rFonts w:cs="Arial"/>
        <w:sz w:val="16"/>
        <w:szCs w:val="16"/>
      </w:rPr>
      <w:instrText xml:space="preserve">PAGE  </w:instrText>
    </w:r>
    <w:r w:rsidRPr="00002AE0">
      <w:rPr>
        <w:rStyle w:val="PageNumber"/>
        <w:rFonts w:cs="Arial"/>
        <w:sz w:val="16"/>
        <w:szCs w:val="16"/>
      </w:rPr>
      <w:fldChar w:fldCharType="separate"/>
    </w:r>
    <w:r>
      <w:rPr>
        <w:rStyle w:val="PageNumber"/>
        <w:rFonts w:cs="Arial"/>
        <w:sz w:val="16"/>
        <w:szCs w:val="16"/>
      </w:rPr>
      <w:t>1</w:t>
    </w:r>
    <w:r w:rsidRPr="00002AE0">
      <w:rPr>
        <w:rStyle w:val="PageNumber"/>
        <w:rFonts w:cs="Arial"/>
        <w:sz w:val="16"/>
        <w:szCs w:val="16"/>
      </w:rPr>
      <w:fldChar w:fldCharType="end"/>
    </w:r>
  </w:p>
  <w:p w14:paraId="4E5DD6E0" w14:textId="719ED796" w:rsidR="001C3C5B" w:rsidRPr="001C3C5B" w:rsidRDefault="001C3C5B" w:rsidP="001C3C5B">
    <w:pPr>
      <w:pStyle w:val="Footer"/>
      <w:ind w:right="360"/>
      <w:rPr>
        <w:rFonts w:cs="Arial"/>
        <w:sz w:val="16"/>
        <w:szCs w:val="16"/>
      </w:rPr>
    </w:pPr>
    <w:r w:rsidRPr="00002AE0">
      <w:rPr>
        <w:rFonts w:cs="Arial"/>
        <w:sz w:val="16"/>
        <w:szCs w:val="16"/>
      </w:rPr>
      <w:t>LIC</w:t>
    </w:r>
    <w:r>
      <w:rPr>
        <w:rFonts w:cs="Arial"/>
        <w:sz w:val="16"/>
        <w:szCs w:val="16"/>
      </w:rPr>
      <w:t>3PL20200814</w:t>
    </w:r>
    <w:r w:rsidRPr="00002AE0">
      <w:rPr>
        <w:rFonts w:cs="Arial"/>
        <w:sz w:val="16"/>
        <w:szCs w:val="16"/>
      </w:rPr>
      <w:tab/>
    </w:r>
    <w:r>
      <w:rPr>
        <w:rFonts w:cs="Arial"/>
        <w:sz w:val="16"/>
        <w:szCs w:val="16"/>
      </w:rPr>
      <w:t xml:space="preserve">                                           </w:t>
    </w:r>
    <w:r w:rsidRPr="00002AE0">
      <w:rPr>
        <w:rFonts w:cs="Arial"/>
        <w:sz w:val="16"/>
        <w:szCs w:val="16"/>
      </w:rPr>
      <w:t>Confidential ADI Internal Use Only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3AB8DC" w14:textId="77777777" w:rsidR="00F024D4" w:rsidRDefault="00F024D4" w:rsidP="001C3C5B">
      <w:pPr>
        <w:spacing w:after="0" w:line="240" w:lineRule="auto"/>
      </w:pPr>
      <w:r>
        <w:separator/>
      </w:r>
    </w:p>
  </w:footnote>
  <w:footnote w:type="continuationSeparator" w:id="0">
    <w:p w14:paraId="7AE53346" w14:textId="77777777" w:rsidR="00F024D4" w:rsidRDefault="00F024D4" w:rsidP="001C3C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66500F" w14:textId="13C68513" w:rsidR="001C3C5B" w:rsidRPr="001C3C5B" w:rsidRDefault="001C3C5B" w:rsidP="001C3C5B">
    <w:pPr>
      <w:pStyle w:val="Header"/>
      <w:tabs>
        <w:tab w:val="center" w:pos="5040"/>
        <w:tab w:val="right" w:pos="10800"/>
      </w:tabs>
    </w:pPr>
    <w:r>
      <w:rPr>
        <w:rFonts w:ascii="ADILogo" w:hAnsi="ADILogo"/>
        <w:noProof/>
        <w:sz w:val="28"/>
        <w:szCs w:val="28"/>
        <w:lang w:eastAsia="zh-TW" w:bidi="he-IL"/>
      </w:rPr>
      <w:drawing>
        <wp:inline distT="0" distB="0" distL="0" distR="0" wp14:anchorId="70C8C5DA" wp14:editId="615B3128">
          <wp:extent cx="619125" cy="180975"/>
          <wp:effectExtent l="0" t="0" r="9525" b="9525"/>
          <wp:docPr id="1" name="Picture 1" descr="LOGO_W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WI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9125" cy="180975"/>
                  </a:xfrm>
                  <a:prstGeom prst="rect">
                    <a:avLst/>
                  </a:prstGeom>
                  <a:noFill/>
                  <a:ln>
                    <a:noFill/>
                  </a:ln>
                </pic:spPr>
              </pic:pic>
            </a:graphicData>
          </a:graphic>
        </wp:inline>
      </w:drawing>
    </w:r>
    <w:r w:rsidRPr="00BE2B48">
      <w:rPr>
        <w:rFonts w:ascii="ADILogo" w:hAnsi="ADILogo"/>
        <w:sz w:val="28"/>
        <w:szCs w:val="28"/>
      </w:rPr>
      <w:t xml:space="preserve"> </w:t>
    </w:r>
    <w:r>
      <w:rPr>
        <w:rFonts w:ascii="ADILogo" w:hAnsi="ADILogo"/>
      </w:rPr>
      <w:t xml:space="preserve">  </w:t>
    </w:r>
    <w:r>
      <w:rPr>
        <w:rFonts w:ascii="ADILogo" w:hAnsi="ADILogo"/>
      </w:rPr>
      <w:tab/>
      <w:t xml:space="preserve">                                             </w:t>
    </w:r>
    <w:r>
      <w:rPr>
        <w:rFonts w:cs="Arial"/>
        <w:szCs w:val="20"/>
      </w:rPr>
      <w:t>Third Party Licenses Appendix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140BF"/>
    <w:rsid w:val="00034616"/>
    <w:rsid w:val="0006063C"/>
    <w:rsid w:val="0015074B"/>
    <w:rsid w:val="001C3C5B"/>
    <w:rsid w:val="001C4AF7"/>
    <w:rsid w:val="0029639D"/>
    <w:rsid w:val="00302F1F"/>
    <w:rsid w:val="00326F90"/>
    <w:rsid w:val="00376F8F"/>
    <w:rsid w:val="0051747E"/>
    <w:rsid w:val="00680B68"/>
    <w:rsid w:val="009D60B1"/>
    <w:rsid w:val="00AA1D8D"/>
    <w:rsid w:val="00B47730"/>
    <w:rsid w:val="00BC2754"/>
    <w:rsid w:val="00CB0664"/>
    <w:rsid w:val="00DE606E"/>
    <w:rsid w:val="00EA14E0"/>
    <w:rsid w:val="00EA6E86"/>
    <w:rsid w:val="00EC1DC8"/>
    <w:rsid w:val="00ED2280"/>
    <w:rsid w:val="00F024D4"/>
    <w:rsid w:val="00F06DF5"/>
    <w:rsid w:val="00FC693F"/>
    <w:rsid w:val="00FD47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66A9F8"/>
  <w14:defaultImageDpi w14:val="300"/>
  <w15:docId w15:val="{EA48507F-1978-AD4B-96AD-F7436771C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0B68"/>
    <w:rPr>
      <w:rFonts w:ascii="Arial" w:hAnsi="Arial"/>
      <w:sz w:val="20"/>
    </w:rPr>
  </w:style>
  <w:style w:type="paragraph" w:styleId="Heading1">
    <w:name w:val="heading 1"/>
    <w:basedOn w:val="Normal"/>
    <w:next w:val="Normal"/>
    <w:link w:val="Heading1Char"/>
    <w:uiPriority w:val="9"/>
    <w:qFormat/>
    <w:rsid w:val="00EA6E86"/>
    <w:pPr>
      <w:keepNext/>
      <w:keepLines/>
      <w:spacing w:before="480" w:after="0"/>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EA14E0"/>
    <w:pPr>
      <w:keepNext/>
      <w:keepLines/>
      <w:spacing w:before="200" w:after="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EA6E86"/>
    <w:rPr>
      <w:rFonts w:ascii="Arial" w:eastAsiaTheme="majorEastAsia" w:hAnsi="Arial" w:cstheme="majorBidi"/>
      <w:b/>
      <w:bCs/>
      <w:sz w:val="20"/>
      <w:szCs w:val="28"/>
    </w:rPr>
  </w:style>
  <w:style w:type="character" w:customStyle="1" w:styleId="Heading2Char">
    <w:name w:val="Heading 2 Char"/>
    <w:basedOn w:val="DefaultParagraphFont"/>
    <w:link w:val="Heading2"/>
    <w:uiPriority w:val="9"/>
    <w:rsid w:val="00EA14E0"/>
    <w:rPr>
      <w:rFonts w:ascii="Arial" w:eastAsiaTheme="majorEastAsia" w:hAnsi="Arial" w:cstheme="majorBidi"/>
      <w:b/>
      <w:bCs/>
      <w:sz w:val="20"/>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EA6E86"/>
    <w:pPr>
      <w:spacing w:after="300" w:line="240" w:lineRule="auto"/>
      <w:contextualSpacing/>
    </w:pPr>
    <w:rPr>
      <w:rFonts w:eastAsiaTheme="majorEastAsia" w:cstheme="majorBidi"/>
      <w:b/>
      <w:spacing w:val="5"/>
      <w:kern w:val="28"/>
      <w:szCs w:val="52"/>
      <w:u w:val="single"/>
    </w:rPr>
  </w:style>
  <w:style w:type="character" w:customStyle="1" w:styleId="TitleChar">
    <w:name w:val="Title Char"/>
    <w:basedOn w:val="DefaultParagraphFont"/>
    <w:link w:val="Title"/>
    <w:uiPriority w:val="10"/>
    <w:rsid w:val="00EA6E86"/>
    <w:rPr>
      <w:rFonts w:ascii="Arial" w:eastAsiaTheme="majorEastAsia" w:hAnsi="Arial" w:cstheme="majorBidi"/>
      <w:b/>
      <w:spacing w:val="5"/>
      <w:kern w:val="28"/>
      <w:sz w:val="20"/>
      <w:szCs w:val="52"/>
      <w:u w:val="single"/>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rsid w:val="001C3C5B"/>
  </w:style>
  <w:style w:type="table" w:styleId="PlainTable1">
    <w:name w:val="Plain Table 1"/>
    <w:aliases w:val="Summary Table"/>
    <w:basedOn w:val="TableNormal"/>
    <w:uiPriority w:val="99"/>
    <w:rsid w:val="0051747E"/>
    <w:pPr>
      <w:spacing w:after="0" w:line="240" w:lineRule="auto"/>
    </w:pPr>
    <w:rPr>
      <w:rFonts w:ascii="Arial" w:hAnsi="Arial"/>
      <w:sz w:val="20"/>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cPr>
      <w:vAlign w:val="center"/>
    </w:tcPr>
    <w:tblStylePr w:type="firstRow">
      <w:rPr>
        <w:b/>
        <w:bCs/>
      </w:rPr>
    </w:tblStylePr>
    <w:tblStylePr w:type="lastRow">
      <w:rPr>
        <w:b/>
        <w:bCs/>
      </w:rPr>
      <w:tblPr/>
      <w:tcPr>
        <w:tcBorders>
          <w:top w:val="double" w:sz="4" w:space="0" w:color="BFBFBF" w:themeColor="background1" w:themeShade="BF"/>
        </w:tcBorders>
      </w:tcPr>
    </w:tblStylePr>
    <w:tblStylePr w:type="firstCol">
      <w:rPr>
        <w:b w:val="0"/>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99"/>
    <w:rsid w:val="00302F1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LicenseText">
    <w:name w:val="License Text"/>
    <w:basedOn w:val="Normal"/>
    <w:qFormat/>
    <w:rsid w:val="00DE606E"/>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before="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2" Type="http://schemas.openxmlformats.org/officeDocument/2006/relationships/hyperlink" Target="https://www.nuget.org/packages/Avalonia/11.1.4" TargetMode="External"/><Relationship Id="rId13" Type="http://schemas.openxmlformats.org/officeDocument/2006/relationships/hyperlink" Target="https://www.nuget.org/packages/Avalonia.Desktop/11.1.4" TargetMode="External"/><Relationship Id="rId14" Type="http://schemas.openxmlformats.org/officeDocument/2006/relationships/hyperlink" Target="https://www.nuget.org/packages/Avalonia.Diagnostics/11.1.4" TargetMode="External"/><Relationship Id="rId15" Type="http://schemas.openxmlformats.org/officeDocument/2006/relationships/hyperlink" Target="https://www.nuget.org/packages/Avalonia.Fonts.Inter/11.1.4" TargetMode="External"/><Relationship Id="rId16" Type="http://schemas.openxmlformats.org/officeDocument/2006/relationships/hyperlink" Target="https://www.nuget.org/packages/Avalonia.Themes.Fluent/11.1.4" TargetMode="External"/><Relationship Id="rId17" Type="http://schemas.openxmlformats.org/officeDocument/2006/relationships/hyperlink" Target="https://www.nuget.org/packages/FTD2XX.Net/1.2.1" TargetMode="External"/><Relationship Id="rId18" Type="http://schemas.openxmlformats.org/officeDocument/2006/relationships/hyperlink" Target="https://www.nuget.org/packages/Newtonsoft.Json/13.0.3" TargetMode="External"/><Relationship Id="rId19" Type="http://schemas.openxmlformats.org/officeDocument/2006/relationships/hyperlink" Target="https://www.nuget.org/packages/Microsoft.Extensions.Configuration/8.0.0" TargetMode="External"/><Relationship Id="rId20" Type="http://schemas.openxmlformats.org/officeDocument/2006/relationships/hyperlink" Target="https://www.nuget.org/packages/Microsoft.Extensions.Configuration.Json/8.0.1" TargetMode="External"/><Relationship Id="rId21" Type="http://schemas.openxmlformats.org/officeDocument/2006/relationships/hyperlink" Target="https://www.nuget.org/packages/System.Management/8.0.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Anderson, Glen</cp:lastModifiedBy>
  <cp:revision>12</cp:revision>
  <dcterms:created xsi:type="dcterms:W3CDTF">2021-01-30T19:00:00Z</dcterms:created>
  <dcterms:modified xsi:type="dcterms:W3CDTF">2021-02-01T15:03:00Z</dcterms:modified>
  <cp:category/>
</cp:coreProperties>
</file>